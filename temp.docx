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5B01" w14:textId="73A624DB" w:rsidR="00AA412F" w:rsidRPr="00BB679A" w:rsidRDefault="00AA412F" w:rsidP="00BB679A"/>
    <w:sectPr w:rsidR="00AA412F" w:rsidRPr="00BB679A" w:rsidSect="00453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709" w:bottom="1134" w:left="1134" w:header="6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3A04" w14:textId="77777777" w:rsidR="009D3B22" w:rsidRDefault="009D3B22">
      <w:pPr>
        <w:spacing w:after="0" w:line="240" w:lineRule="auto"/>
      </w:pPr>
      <w:r>
        <w:separator/>
      </w:r>
    </w:p>
  </w:endnote>
  <w:endnote w:type="continuationSeparator" w:id="0">
    <w:p w14:paraId="72EFCFC4" w14:textId="77777777" w:rsidR="009D3B22" w:rsidRDefault="009D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6D16" w14:textId="77777777" w:rsidR="00E4779D" w:rsidRDefault="00E477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640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D35DC" w14:textId="391A3B62" w:rsidR="00E4779D" w:rsidRDefault="00E477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15EA2" w14:textId="77777777" w:rsidR="00E4779D" w:rsidRDefault="00E477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E7AB" w14:textId="77777777" w:rsidR="00E4779D" w:rsidRDefault="00E47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F8AB" w14:textId="77777777" w:rsidR="009D3B22" w:rsidRDefault="009D3B22">
      <w:pPr>
        <w:spacing w:after="0" w:line="240" w:lineRule="auto"/>
      </w:pPr>
      <w:r>
        <w:separator/>
      </w:r>
    </w:p>
  </w:footnote>
  <w:footnote w:type="continuationSeparator" w:id="0">
    <w:p w14:paraId="5D6937B7" w14:textId="77777777" w:rsidR="009D3B22" w:rsidRDefault="009D3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B970" w14:textId="77777777" w:rsidR="00E4779D" w:rsidRDefault="00E47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F6C4" w14:textId="77777777" w:rsidR="00D14190" w:rsidRDefault="004538C5" w:rsidP="00A73A03">
    <w:pPr>
      <w:pStyle w:val="Header"/>
      <w:spacing w:after="120"/>
      <w:jc w:val="right"/>
    </w:pPr>
    <w:r>
      <w:rPr>
        <w:noProof/>
      </w:rPr>
      <w:drawing>
        <wp:inline distT="0" distB="0" distL="0" distR="0" wp14:anchorId="76F25E46" wp14:editId="4B179565">
          <wp:extent cx="167640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F8F8" w14:textId="77777777" w:rsidR="00E4779D" w:rsidRDefault="00E47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5.1pt;height:101.85pt" o:bullet="t">
        <v:imagedata r:id="rId1" o:title="Immagine3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02EDC"/>
    <w:multiLevelType w:val="hybridMultilevel"/>
    <w:tmpl w:val="C068F5DA"/>
    <w:lvl w:ilvl="0" w:tplc="B570FAC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F9062B"/>
    <w:multiLevelType w:val="hybridMultilevel"/>
    <w:tmpl w:val="0EC884C2"/>
    <w:lvl w:ilvl="0" w:tplc="DF3EC9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75217"/>
    <w:multiLevelType w:val="hybridMultilevel"/>
    <w:tmpl w:val="EB12A61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35FB2"/>
    <w:multiLevelType w:val="hybridMultilevel"/>
    <w:tmpl w:val="5E625F2A"/>
    <w:lvl w:ilvl="0" w:tplc="B570FA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514B1"/>
    <w:multiLevelType w:val="multilevel"/>
    <w:tmpl w:val="A636F7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4113B9"/>
    <w:multiLevelType w:val="hybridMultilevel"/>
    <w:tmpl w:val="B6CA1AD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07BF"/>
    <w:multiLevelType w:val="hybridMultilevel"/>
    <w:tmpl w:val="DBAAB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02046247">
    <w:abstractNumId w:val="8"/>
  </w:num>
  <w:num w:numId="2" w16cid:durableId="737023179">
    <w:abstractNumId w:val="6"/>
  </w:num>
  <w:num w:numId="3" w16cid:durableId="1397893650">
    <w:abstractNumId w:val="5"/>
  </w:num>
  <w:num w:numId="4" w16cid:durableId="1018696409">
    <w:abstractNumId w:val="4"/>
  </w:num>
  <w:num w:numId="5" w16cid:durableId="2134131254">
    <w:abstractNumId w:val="7"/>
  </w:num>
  <w:num w:numId="6" w16cid:durableId="1691253073">
    <w:abstractNumId w:val="3"/>
  </w:num>
  <w:num w:numId="7" w16cid:durableId="1087920256">
    <w:abstractNumId w:val="2"/>
  </w:num>
  <w:num w:numId="8" w16cid:durableId="1927879349">
    <w:abstractNumId w:val="1"/>
  </w:num>
  <w:num w:numId="9" w16cid:durableId="234781046">
    <w:abstractNumId w:val="0"/>
  </w:num>
  <w:num w:numId="10" w16cid:durableId="5448766">
    <w:abstractNumId w:val="12"/>
  </w:num>
  <w:num w:numId="11" w16cid:durableId="1813598670">
    <w:abstractNumId w:val="11"/>
  </w:num>
  <w:num w:numId="12" w16cid:durableId="2104646269">
    <w:abstractNumId w:val="9"/>
  </w:num>
  <w:num w:numId="13" w16cid:durableId="528300208">
    <w:abstractNumId w:val="14"/>
  </w:num>
  <w:num w:numId="14" w16cid:durableId="1634560089">
    <w:abstractNumId w:val="15"/>
  </w:num>
  <w:num w:numId="15" w16cid:durableId="946809848">
    <w:abstractNumId w:val="10"/>
  </w:num>
  <w:num w:numId="16" w16cid:durableId="6553776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50F"/>
    <w:rsid w:val="000B3036"/>
    <w:rsid w:val="000C3030"/>
    <w:rsid w:val="000C3400"/>
    <w:rsid w:val="0014727E"/>
    <w:rsid w:val="0015074B"/>
    <w:rsid w:val="001D186F"/>
    <w:rsid w:val="00224F24"/>
    <w:rsid w:val="002512A2"/>
    <w:rsid w:val="0029639D"/>
    <w:rsid w:val="002A5F48"/>
    <w:rsid w:val="00300658"/>
    <w:rsid w:val="00313365"/>
    <w:rsid w:val="0032452B"/>
    <w:rsid w:val="00326F90"/>
    <w:rsid w:val="0039372E"/>
    <w:rsid w:val="003B7839"/>
    <w:rsid w:val="003D73E2"/>
    <w:rsid w:val="00407ED9"/>
    <w:rsid w:val="0043448B"/>
    <w:rsid w:val="004538C5"/>
    <w:rsid w:val="004A15AE"/>
    <w:rsid w:val="00535E5A"/>
    <w:rsid w:val="005401D0"/>
    <w:rsid w:val="0057794B"/>
    <w:rsid w:val="00583DCC"/>
    <w:rsid w:val="00655B4D"/>
    <w:rsid w:val="00675AC5"/>
    <w:rsid w:val="007513B6"/>
    <w:rsid w:val="0076229C"/>
    <w:rsid w:val="00765139"/>
    <w:rsid w:val="00772A1A"/>
    <w:rsid w:val="007C21CA"/>
    <w:rsid w:val="007E2A4A"/>
    <w:rsid w:val="007F633E"/>
    <w:rsid w:val="00840CAA"/>
    <w:rsid w:val="00847F5B"/>
    <w:rsid w:val="008565BA"/>
    <w:rsid w:val="008A6097"/>
    <w:rsid w:val="008B19D4"/>
    <w:rsid w:val="0090400C"/>
    <w:rsid w:val="00927DFB"/>
    <w:rsid w:val="00957293"/>
    <w:rsid w:val="009D3B22"/>
    <w:rsid w:val="00A076C5"/>
    <w:rsid w:val="00A73A03"/>
    <w:rsid w:val="00A975A8"/>
    <w:rsid w:val="00AA1D8D"/>
    <w:rsid w:val="00AA412F"/>
    <w:rsid w:val="00AA522D"/>
    <w:rsid w:val="00AB0009"/>
    <w:rsid w:val="00B47730"/>
    <w:rsid w:val="00B61812"/>
    <w:rsid w:val="00BB679A"/>
    <w:rsid w:val="00CB0664"/>
    <w:rsid w:val="00CE3CF1"/>
    <w:rsid w:val="00CF037D"/>
    <w:rsid w:val="00D14190"/>
    <w:rsid w:val="00E12B77"/>
    <w:rsid w:val="00E4779D"/>
    <w:rsid w:val="00EA4DDB"/>
    <w:rsid w:val="00F50711"/>
    <w:rsid w:val="00F53722"/>
    <w:rsid w:val="00F65601"/>
    <w:rsid w:val="00F95A06"/>
    <w:rsid w:val="00F979BF"/>
    <w:rsid w:val="00FC693F"/>
    <w:rsid w:val="00FD4F2A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D0E9B7"/>
  <w14:defaultImageDpi w14:val="300"/>
  <w15:docId w15:val="{58579D64-F556-4855-A264-180776C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2B77"/>
    <w:pPr>
      <w:keepNext/>
      <w:keepLines/>
      <w:numPr>
        <w:numId w:val="16"/>
      </w:numPr>
      <w:spacing w:before="720" w:after="240" w:line="240" w:lineRule="auto"/>
      <w:outlineLvl w:val="0"/>
    </w:pPr>
    <w:rPr>
      <w:rFonts w:ascii="Arial Nova" w:eastAsiaTheme="majorEastAsia" w:hAnsi="Arial Nova" w:cstheme="majorBidi"/>
      <w:bCs/>
      <w:color w:val="34657F"/>
      <w:sz w:val="24"/>
      <w:szCs w:val="28"/>
      <w:lang w:val="it-I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9BF"/>
    <w:pPr>
      <w:keepNext/>
      <w:keepLines/>
      <w:numPr>
        <w:ilvl w:val="1"/>
        <w:numId w:val="16"/>
      </w:numPr>
      <w:spacing w:before="440" w:after="240" w:line="240" w:lineRule="auto"/>
      <w:jc w:val="both"/>
      <w:outlineLvl w:val="1"/>
    </w:pPr>
    <w:rPr>
      <w:rFonts w:ascii="Arial Nova" w:eastAsiaTheme="majorEastAsia" w:hAnsi="Arial Nova" w:cstheme="majorBidi"/>
      <w:bCs/>
      <w:color w:val="34657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2B77"/>
    <w:rPr>
      <w:rFonts w:ascii="Arial Nova" w:eastAsiaTheme="majorEastAsia" w:hAnsi="Arial Nova" w:cstheme="majorBidi"/>
      <w:bCs/>
      <w:color w:val="34657F"/>
      <w:sz w:val="24"/>
      <w:szCs w:val="28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F979BF"/>
    <w:rPr>
      <w:rFonts w:ascii="Arial Nova" w:eastAsiaTheme="majorEastAsia" w:hAnsi="Arial Nova" w:cstheme="majorBidi"/>
      <w:bCs/>
      <w:color w:val="34657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aliases w:val="Numeri tabella"/>
    <w:basedOn w:val="Normal"/>
    <w:link w:val="ListParagraphChar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CE3CF1"/>
    <w:pPr>
      <w:spacing w:after="0" w:line="240" w:lineRule="auto"/>
      <w:jc w:val="center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vAlign w:val="center"/>
    </w:tcPr>
    <w:tblStylePr w:type="firstCol">
      <w:pPr>
        <w:jc w:val="left"/>
      </w:pPr>
    </w:tblStylePr>
    <w:tblStylePr w:type="lastCol">
      <w:pPr>
        <w:jc w:val="right"/>
      </w:pPr>
    </w:tblStyle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7E2A4A"/>
    <w:pPr>
      <w:spacing w:after="0" w:line="240" w:lineRule="auto"/>
      <w:jc w:val="right"/>
    </w:pPr>
    <w:rPr>
      <w:rFonts w:ascii="Arial" w:hAnsi="Arial"/>
    </w:rPr>
    <w:tblPr>
      <w:tblStyleRowBandSize w:val="1"/>
      <w:tblStyleColBandSize w:val="1"/>
      <w:tblCellMar>
        <w:left w:w="68" w:type="dxa"/>
        <w:right w:w="68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FFFFFF" w:themeColor="background1"/>
      </w:rPr>
      <w:tblPr/>
      <w:tcPr>
        <w:shd w:val="clear" w:color="auto" w:fill="295065"/>
      </w:tcPr>
    </w:tblStylePr>
    <w:tblStylePr w:type="la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18"/>
      </w:rPr>
      <w:tblPr/>
      <w:tcPr>
        <w:shd w:val="clear" w:color="auto" w:fill="FFFFFF" w:themeFill="background1"/>
      </w:tcPr>
    </w:tblStylePr>
    <w:tblStylePr w:type="firstCol">
      <w:pPr>
        <w:jc w:val="left"/>
      </w:pPr>
      <w:rPr>
        <w:rFonts w:ascii="Arial" w:eastAsiaTheme="majorEastAsia" w:hAnsi="Arial" w:cstheme="majorBidi"/>
        <w:b w:val="0"/>
        <w:bCs/>
      </w:rPr>
      <w:tblPr/>
      <w:tcPr>
        <w:shd w:val="clear" w:color="auto" w:fill="FFFFFF" w:themeFill="background1"/>
        <w:vAlign w:val="bottom"/>
      </w:tcPr>
    </w:tblStylePr>
    <w:tblStylePr w:type="lastCol">
      <w:pPr>
        <w:wordWrap/>
        <w:jc w:val="left"/>
      </w:pPr>
      <w:rPr>
        <w:rFonts w:ascii="Arial" w:eastAsiaTheme="majorEastAsia" w:hAnsi="Arial" w:cstheme="majorBidi"/>
        <w:b w:val="0"/>
        <w:bCs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0C3400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color w:val="FFFFFF" w:themeColor="background1"/>
        <w:sz w:val="18"/>
      </w:rPr>
      <w:tblPr/>
      <w:tcPr>
        <w:shd w:val="clear" w:color="auto" w:fill="295065"/>
      </w:tcPr>
    </w:tblStylePr>
    <w:tblStylePr w:type="la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18"/>
      </w:rPr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  <w:shd w:val="clear" w:color="auto" w:fill="auto"/>
      </w:tcPr>
    </w:tblStylePr>
    <w:tblStylePr w:type="firstCol">
      <w:rPr>
        <w:rFonts w:ascii="Arial" w:eastAsiaTheme="majorEastAsia" w:hAnsi="Arial" w:cstheme="majorBidi"/>
        <w:b w:val="0"/>
        <w:bCs/>
        <w:sz w:val="18"/>
      </w:rPr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  <w:shd w:val="clear" w:color="auto" w:fill="auto"/>
      </w:tcPr>
    </w:tblStylePr>
    <w:tblStylePr w:type="lastCol">
      <w:rPr>
        <w:rFonts w:ascii="Arial" w:eastAsiaTheme="majorEastAsia" w:hAnsi="Arial" w:cstheme="majorBidi"/>
        <w:b w:val="0"/>
        <w:bCs/>
        <w:sz w:val="18"/>
      </w:rPr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  <w:shd w:val="clear" w:color="auto" w:fill="auto"/>
      </w:tcPr>
    </w:tblStylePr>
    <w:tblStylePr w:type="band1Vert">
      <w:rPr>
        <w:rFonts w:ascii="Arial" w:hAnsi="Arial"/>
        <w:sz w:val="18"/>
      </w:rPr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  <w:shd w:val="clear" w:color="auto" w:fill="auto"/>
      </w:tcPr>
    </w:tblStylePr>
    <w:tblStylePr w:type="band1Horz">
      <w:rPr>
        <w:rFonts w:ascii="Arial" w:hAnsi="Arial"/>
        <w:sz w:val="18"/>
      </w:rPr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  <w:shd w:val="clear" w:color="auto" w:fill="auto"/>
      </w:tcPr>
    </w:tblStylePr>
    <w:tblStylePr w:type="band2Horz">
      <w:rPr>
        <w:rFonts w:ascii="Arial" w:hAnsi="Arial"/>
        <w:sz w:val="18"/>
      </w:rPr>
      <w:tblPr/>
      <w:tcPr>
        <w:tc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cBorders>
        <w:shd w:val="clear" w:color="auto" w:fill="auto"/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stParagraphChar">
    <w:name w:val="List Paragraph Char"/>
    <w:aliases w:val="Numeri tabella Char"/>
    <w:link w:val="ListParagraph"/>
    <w:uiPriority w:val="34"/>
    <w:rsid w:val="00AA522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Sina Kian</cp:lastModifiedBy>
  <cp:revision>17</cp:revision>
  <dcterms:created xsi:type="dcterms:W3CDTF">2022-03-29T08:11:00Z</dcterms:created>
  <dcterms:modified xsi:type="dcterms:W3CDTF">2022-06-27T08:02:00Z</dcterms:modified>
  <cp:category/>
</cp:coreProperties>
</file>